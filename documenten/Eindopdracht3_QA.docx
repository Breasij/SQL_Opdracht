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A6B8" w14:textId="2ED2055C" w:rsidR="00BC3AE9" w:rsidRDefault="00BC3AE9" w:rsidP="00BC3AE9">
      <w:pPr>
        <w:pStyle w:val="Heading2"/>
        <w:rPr>
          <w:lang w:val="nl-NL"/>
        </w:rPr>
      </w:pPr>
      <w:r w:rsidRPr="00BC3AE9">
        <w:rPr>
          <w:b w:val="0"/>
          <w:bCs w:val="0"/>
          <w:lang w:val="nl-NL"/>
        </w:rPr>
        <w:t>1.</w:t>
      </w:r>
      <w:r>
        <w:rPr>
          <w:lang w:val="nl-NL"/>
        </w:rPr>
        <w:t xml:space="preserve"> Ontwerp het bijbehorende ERD</w:t>
      </w:r>
    </w:p>
    <w:p w14:paraId="7B64358E" w14:textId="77777777" w:rsidR="00BC3AE9" w:rsidRDefault="00BC3AE9">
      <w:pPr>
        <w:pStyle w:val="Heading2"/>
        <w:rPr>
          <w:lang w:val="nl-NL"/>
        </w:rPr>
      </w:pPr>
    </w:p>
    <w:p w14:paraId="01E5820E" w14:textId="44C2AC99" w:rsidR="00BC3AE9" w:rsidRDefault="00BC3AE9">
      <w:pPr>
        <w:pStyle w:val="Heading2"/>
        <w:rPr>
          <w:lang w:val="nl-NL"/>
        </w:rPr>
      </w:pPr>
      <w:r>
        <w:rPr>
          <w:noProof/>
          <w:sz w:val="32"/>
          <w:szCs w:val="32"/>
          <w:lang w:val="nl-NL"/>
          <w14:ligatures w14:val="standardContextual"/>
        </w:rPr>
        <w:drawing>
          <wp:inline distT="0" distB="0" distL="0" distR="0" wp14:anchorId="67FA28AE" wp14:editId="620F7039">
            <wp:extent cx="5284177" cy="2213597"/>
            <wp:effectExtent l="0" t="0" r="0" b="0"/>
            <wp:docPr id="1319454020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54020" name="Picture 2" descr="A black background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50" cy="22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82F" w14:textId="6EA72FA6" w:rsidR="00BC3AE9" w:rsidRDefault="00BC3AE9">
      <w:pPr>
        <w:pStyle w:val="Heading2"/>
        <w:rPr>
          <w:sz w:val="32"/>
          <w:szCs w:val="32"/>
          <w:lang w:val="nl-NL"/>
        </w:rPr>
      </w:pPr>
      <w:r>
        <w:rPr>
          <w:lang w:val="nl-NL"/>
        </w:rPr>
        <w:lastRenderedPageBreak/>
        <w:t>2. Ontwerp de tabellen met behulp van SQL</w:t>
      </w:r>
      <w:bookmarkStart w:id="0" w:name="_MON_1810463856"/>
      <w:bookmarkEnd w:id="0"/>
      <w:r w:rsidR="00B43836">
        <w:rPr>
          <w:noProof/>
          <w:sz w:val="32"/>
          <w:szCs w:val="32"/>
          <w:lang w:val="nl-NL"/>
        </w:rPr>
        <w:object w:dxaOrig="8880" w:dyaOrig="10740" w14:anchorId="1EDBE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4pt;height:537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810466449" r:id="rId8">
            <o:FieldCodes>\s</o:FieldCodes>
          </o:OLEObject>
        </w:object>
      </w:r>
    </w:p>
    <w:p w14:paraId="187DFF4C" w14:textId="77777777" w:rsidR="00E1428A" w:rsidRDefault="00E1428A" w:rsidP="00E1428A">
      <w:pPr>
        <w:rPr>
          <w:lang w:val="nl-NL"/>
        </w:rPr>
      </w:pPr>
    </w:p>
    <w:p w14:paraId="0BD17CF9" w14:textId="77777777" w:rsidR="00E1428A" w:rsidRDefault="00E1428A" w:rsidP="00E1428A">
      <w:pPr>
        <w:rPr>
          <w:lang w:val="nl-NL"/>
        </w:rPr>
      </w:pPr>
    </w:p>
    <w:p w14:paraId="5C21DD83" w14:textId="77777777" w:rsidR="00E1428A" w:rsidRDefault="00E1428A" w:rsidP="00E1428A">
      <w:pPr>
        <w:rPr>
          <w:lang w:val="nl-NL"/>
        </w:rPr>
      </w:pPr>
    </w:p>
    <w:p w14:paraId="7F4644EA" w14:textId="100309C0" w:rsidR="00E1428A" w:rsidRPr="00BC3AE9" w:rsidRDefault="00E1428A" w:rsidP="00E1428A">
      <w:pPr>
        <w:pStyle w:val="Heading2"/>
        <w:rPr>
          <w:lang w:val="nl-NL"/>
        </w:rPr>
      </w:pPr>
      <w:r>
        <w:rPr>
          <w:lang w:val="nl-NL"/>
        </w:rPr>
        <w:lastRenderedPageBreak/>
        <w:t>Vul de tabellen zodanig met gegevens dat de juistheid van de selecties makkelijk te controleren is.</w:t>
      </w:r>
    </w:p>
    <w:p w14:paraId="11E38DC5" w14:textId="77777777" w:rsidR="00E1428A" w:rsidRDefault="00E1428A" w:rsidP="00E1428A">
      <w:pPr>
        <w:rPr>
          <w:lang w:val="nl-NL"/>
        </w:rPr>
      </w:pPr>
    </w:p>
    <w:p w14:paraId="1E7DB211" w14:textId="5672117E" w:rsidR="00E1428A" w:rsidRPr="00E1428A" w:rsidRDefault="00E142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517111"/>
        <w:rPr>
          <w:rFonts w:ascii="Consolas" w:hAnsi="Consolas" w:cs="Consolas"/>
          <w:sz w:val="17"/>
          <w:szCs w:val="17"/>
          <w:lang w:val="nl-NL"/>
        </w:rPr>
      </w:pP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INSERT INTO </w:t>
      </w:r>
      <w:r w:rsidRPr="00E1428A">
        <w:rPr>
          <w:rFonts w:ascii="Consolas" w:hAnsi="Consolas" w:cs="Consolas"/>
          <w:color w:val="660066"/>
          <w:sz w:val="17"/>
          <w:szCs w:val="17"/>
          <w:lang w:val="nl-NL"/>
        </w:rPr>
        <w:t>Land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VALUES 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FR'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'Frankrijk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ES'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'Spanje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);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INSERT INTO </w:t>
      </w:r>
      <w:r w:rsidRPr="00E1428A">
        <w:rPr>
          <w:rFonts w:ascii="Consolas" w:hAnsi="Consolas" w:cs="Consolas"/>
          <w:color w:val="660066"/>
          <w:sz w:val="17"/>
          <w:szCs w:val="17"/>
          <w:lang w:val="nl-NL"/>
        </w:rPr>
        <w:t>Begeleider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VALUES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'Mr. A. Philippo'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'24, 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Rue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 Strassbourg'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'09-412-6752341'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'Lyon'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'Ms. L. Torres'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Calle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 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Mayor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 18'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'0034-91-5551234'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'Madrid'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);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INSERT INTO </w:t>
      </w:r>
      <w:r w:rsidRPr="00E1428A">
        <w:rPr>
          <w:rFonts w:ascii="Consolas" w:hAnsi="Consolas" w:cs="Consolas"/>
          <w:color w:val="660066"/>
          <w:sz w:val="17"/>
          <w:szCs w:val="17"/>
          <w:lang w:val="nl-NL"/>
        </w:rPr>
        <w:t>Student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VALUES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'G5467893'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'Jan'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'Slootweg'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'1987-12-13'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'HLO'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'X321632P'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'Viola'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'Parmelis'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'1988-03-24'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'MEAO'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'B1122334'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'Ramon'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'de Wit'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'2005-01-11'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'Economie'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);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INSERT INTO </w:t>
      </w:r>
      <w:r w:rsidRPr="00E1428A">
        <w:rPr>
          <w:rFonts w:ascii="Consolas" w:hAnsi="Consolas" w:cs="Consolas"/>
          <w:color w:val="660066"/>
          <w:sz w:val="17"/>
          <w:szCs w:val="17"/>
          <w:lang w:val="nl-NL"/>
        </w:rPr>
        <w:t>Vakantie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VALUES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'F125'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'Mr. A. 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Philippo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FR'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'Franse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 Alpen'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'2004-07-12'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10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487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'E210'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'Ms. L. Torres'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 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</w:t>
      </w:r>
      <w:proofErr w:type="spellStart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ES'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'Costa</w:t>
      </w:r>
      <w:proofErr w:type="spellEnd"/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 xml:space="preserve"> Brava'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'2004-08-05'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14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550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);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INSERT INTO </w:t>
      </w:r>
      <w:r w:rsidRPr="00E1428A">
        <w:rPr>
          <w:rFonts w:ascii="Consolas" w:hAnsi="Consolas" w:cs="Consolas"/>
          <w:color w:val="660066"/>
          <w:sz w:val="17"/>
          <w:szCs w:val="17"/>
          <w:lang w:val="nl-NL"/>
        </w:rPr>
        <w:t>Boeking</w:t>
      </w:r>
      <w:r w:rsidRPr="00E1428A">
        <w:rPr>
          <w:rFonts w:ascii="Consolas" w:hAnsi="Consolas" w:cs="Consolas"/>
          <w:color w:val="000000"/>
          <w:sz w:val="17"/>
          <w:szCs w:val="17"/>
          <w:lang w:val="nl-NL"/>
        </w:rPr>
        <w:t xml:space="preserve"> VALUES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'F125'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'G5467893'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0.10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*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487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'F125'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'X321632P'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0.10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*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487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),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br/>
        <w:t xml:space="preserve"> (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'E210'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8800"/>
          <w:sz w:val="17"/>
          <w:szCs w:val="17"/>
          <w:lang w:val="nl-NL"/>
        </w:rPr>
        <w:t>'B1122334'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,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0.05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*</w:t>
      </w:r>
      <w:r w:rsidRPr="00E1428A">
        <w:rPr>
          <w:rFonts w:ascii="Consolas" w:hAnsi="Consolas" w:cs="Consolas"/>
          <w:color w:val="006666"/>
          <w:sz w:val="17"/>
          <w:szCs w:val="17"/>
          <w:lang w:val="nl-NL"/>
        </w:rPr>
        <w:t>550</w:t>
      </w:r>
      <w:r w:rsidRPr="00E1428A">
        <w:rPr>
          <w:rFonts w:ascii="Consolas" w:hAnsi="Consolas" w:cs="Consolas"/>
          <w:color w:val="666600"/>
          <w:sz w:val="17"/>
          <w:szCs w:val="17"/>
          <w:lang w:val="nl-NL"/>
        </w:rPr>
        <w:t>);</w:t>
      </w:r>
    </w:p>
    <w:p w14:paraId="57250333" w14:textId="01052A87" w:rsidR="00E1428A" w:rsidRPr="00C10E11" w:rsidRDefault="00E142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517111"/>
        <w:rPr>
          <w:rFonts w:ascii="Consolas" w:hAnsi="Consolas" w:cs="Consolas"/>
          <w:sz w:val="17"/>
          <w:szCs w:val="17"/>
          <w:lang w:val="nl-NL"/>
        </w:rPr>
      </w:pPr>
    </w:p>
    <w:p w14:paraId="61C277A9" w14:textId="77777777" w:rsidR="00E1428A" w:rsidRPr="00E1428A" w:rsidRDefault="00E1428A" w:rsidP="00E1428A">
      <w:pPr>
        <w:rPr>
          <w:lang w:val="nl-NL"/>
        </w:rPr>
      </w:pPr>
    </w:p>
    <w:p w14:paraId="05A5D6B3" w14:textId="77777777" w:rsidR="00E1428A" w:rsidRPr="00E1428A" w:rsidRDefault="00E1428A" w:rsidP="00E1428A">
      <w:pPr>
        <w:rPr>
          <w:lang w:val="nl-NL"/>
        </w:rPr>
      </w:pPr>
    </w:p>
    <w:p w14:paraId="2DC6C25F" w14:textId="2E4D82FF" w:rsidR="00BC3AE9" w:rsidRPr="00BC3AE9" w:rsidRDefault="00BC3AE9" w:rsidP="00BC3AE9">
      <w:pPr>
        <w:rPr>
          <w:lang w:val="nl-NL"/>
        </w:rPr>
      </w:pPr>
    </w:p>
    <w:p w14:paraId="7C9B4C10" w14:textId="1BC14BDA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t>Vakanties langer dan 10 dagen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6B1056F9" w14:textId="77777777">
        <w:tc>
          <w:tcPr>
            <w:tcW w:w="8640" w:type="dxa"/>
            <w:shd w:val="clear" w:color="auto" w:fill="EAEAEA"/>
          </w:tcPr>
          <w:p w14:paraId="6CC20A41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Selecteer alle reizen die meer dan tien dagen duren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VakantieCode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Bestemming,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AantalDagen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Prijs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Vakantie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WHERE 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AantalDagen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 xml:space="preserve"> &gt; 10;</w:t>
            </w:r>
          </w:p>
        </w:tc>
      </w:tr>
    </w:tbl>
    <w:p w14:paraId="6CE575EE" w14:textId="77777777" w:rsidR="00C7538D" w:rsidRPr="00BC3AE9" w:rsidRDefault="00C7538D">
      <w:pPr>
        <w:rPr>
          <w:lang w:val="nl-NL"/>
        </w:rPr>
      </w:pPr>
    </w:p>
    <w:p w14:paraId="39EA25D2" w14:textId="6187BBB7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t>Studenten ouder dan 18 binnen opleiding Economie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7D51F3BF" w14:textId="77777777">
        <w:tc>
          <w:tcPr>
            <w:tcW w:w="8640" w:type="dxa"/>
            <w:shd w:val="clear" w:color="auto" w:fill="EAEAEA"/>
          </w:tcPr>
          <w:p w14:paraId="66B9B497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Studenten van de opleiding Economie die ouder zijn dan 18 jaar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StudentVoornaam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StudentAchternaam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Collegekaart,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Geboortedatum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Student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WHERE  Opleidingen = 'Economie'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AND  </w:t>
            </w:r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TIMESTAMPDIFF(</w:t>
            </w:r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YEAR, Geboortedatum, </w:t>
            </w:r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CURDATE(</w:t>
            </w:r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)) &gt; 18;</w:t>
            </w:r>
          </w:p>
        </w:tc>
      </w:tr>
    </w:tbl>
    <w:p w14:paraId="4C00DFFF" w14:textId="77777777" w:rsidR="00C7538D" w:rsidRPr="00BC3AE9" w:rsidRDefault="00C7538D">
      <w:pPr>
        <w:rPr>
          <w:lang w:val="nl-NL"/>
        </w:rPr>
      </w:pPr>
    </w:p>
    <w:p w14:paraId="589E0BFB" w14:textId="2F394D4C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lastRenderedPageBreak/>
        <w:t> Alle studenten gesorteerd op opleiding en leeftijd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74D78C98" w14:textId="77777777">
        <w:tc>
          <w:tcPr>
            <w:tcW w:w="8640" w:type="dxa"/>
            <w:shd w:val="clear" w:color="auto" w:fill="EAEAEA"/>
          </w:tcPr>
          <w:p w14:paraId="423E8DED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Overzicht van alle studenten, eerst op opleiding, dan op geboortedatum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SELECT *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Student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>ORDER  BY Opleidingen,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   Geboortedatum;</w:t>
            </w:r>
          </w:p>
        </w:tc>
      </w:tr>
    </w:tbl>
    <w:p w14:paraId="0C3998B6" w14:textId="77777777" w:rsidR="00C7538D" w:rsidRPr="00BC3AE9" w:rsidRDefault="00C7538D">
      <w:pPr>
        <w:rPr>
          <w:lang w:val="nl-NL"/>
        </w:rPr>
      </w:pPr>
    </w:p>
    <w:p w14:paraId="18A42A67" w14:textId="4F99214E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t>Prijs per dag van iedere reis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055CFFB8" w14:textId="77777777">
        <w:tc>
          <w:tcPr>
            <w:tcW w:w="8640" w:type="dxa"/>
            <w:shd w:val="clear" w:color="auto" w:fill="EAEAEA"/>
          </w:tcPr>
          <w:p w14:paraId="6CFB724E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Bereken een tarief per dag voor elke vakantie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VakantieCode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Bestemming,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ROUND(Prijs /</w:t>
            </w:r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AantalDagen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t xml:space="preserve">, 2) AS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PrijsPerDag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Vakantie;</w:t>
            </w:r>
          </w:p>
        </w:tc>
      </w:tr>
    </w:tbl>
    <w:p w14:paraId="5BCAE02D" w14:textId="77777777" w:rsidR="00C7538D" w:rsidRPr="00BC3AE9" w:rsidRDefault="00C7538D">
      <w:pPr>
        <w:rPr>
          <w:lang w:val="nl-NL"/>
        </w:rPr>
      </w:pPr>
    </w:p>
    <w:p w14:paraId="1107103E" w14:textId="7C54BFA6" w:rsidR="00C7538D" w:rsidRDefault="00000000">
      <w:pPr>
        <w:pStyle w:val="Heading2"/>
      </w:pPr>
      <w:proofErr w:type="spellStart"/>
      <w:r>
        <w:t>Gemiddelde</w:t>
      </w:r>
      <w:proofErr w:type="spellEnd"/>
      <w:r>
        <w:t xml:space="preserve"> </w:t>
      </w:r>
      <w:proofErr w:type="spellStart"/>
      <w:r>
        <w:t>reissom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3BA3A177" w14:textId="77777777">
        <w:tc>
          <w:tcPr>
            <w:tcW w:w="8640" w:type="dxa"/>
            <w:shd w:val="clear" w:color="auto" w:fill="EAEAEA"/>
          </w:tcPr>
          <w:p w14:paraId="5706D198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Gemiddelde prijs over alle beschikbare vakanties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AVG(Prijs) AS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GemiddeldeReisPrijs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Vakantie;</w:t>
            </w:r>
          </w:p>
        </w:tc>
      </w:tr>
    </w:tbl>
    <w:p w14:paraId="0F7625A1" w14:textId="77777777" w:rsidR="00C7538D" w:rsidRPr="00BC3AE9" w:rsidRDefault="00C7538D">
      <w:pPr>
        <w:rPr>
          <w:lang w:val="nl-NL"/>
        </w:rPr>
      </w:pPr>
    </w:p>
    <w:p w14:paraId="428E4B55" w14:textId="10564AAF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t>Student, korting en landcode per boeking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051D3685" w14:textId="77777777">
        <w:tc>
          <w:tcPr>
            <w:tcW w:w="8640" w:type="dxa"/>
            <w:shd w:val="clear" w:color="auto" w:fill="EAEAEA"/>
          </w:tcPr>
          <w:p w14:paraId="67ECDE68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Toon per boeking de student, zijn korting en het land van de reis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s.StudentVoornaam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s.StudentAchternaam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b.StudentKorting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v.LandCode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FROM   </w:t>
            </w:r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Student  s</w:t>
            </w:r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JOIN   </w:t>
            </w:r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Boeking  b</w:t>
            </w:r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 ON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b.Collegekaart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 =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s.Collegekaart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JOIN   Vakantie v ON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 =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;</w:t>
            </w:r>
          </w:p>
        </w:tc>
      </w:tr>
    </w:tbl>
    <w:p w14:paraId="4CC12DA9" w14:textId="77777777" w:rsidR="00C7538D" w:rsidRPr="00BC3AE9" w:rsidRDefault="00C7538D">
      <w:pPr>
        <w:rPr>
          <w:lang w:val="nl-NL"/>
        </w:rPr>
      </w:pPr>
    </w:p>
    <w:p w14:paraId="2A017FB7" w14:textId="27719328" w:rsidR="00C7538D" w:rsidRPr="00BC3AE9" w:rsidRDefault="00000000">
      <w:pPr>
        <w:pStyle w:val="Heading2"/>
        <w:rPr>
          <w:lang w:val="nl-NL"/>
        </w:rPr>
      </w:pPr>
      <w:r w:rsidRPr="00BC3AE9">
        <w:rPr>
          <w:lang w:val="nl-NL"/>
        </w:rPr>
        <w:t>Reizen met maximaal drie deelnemers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7538D" w:rsidRPr="00BC3AE9" w14:paraId="49F7417F" w14:textId="77777777">
        <w:tc>
          <w:tcPr>
            <w:tcW w:w="8640" w:type="dxa"/>
            <w:shd w:val="clear" w:color="auto" w:fill="EAEAEA"/>
          </w:tcPr>
          <w:p w14:paraId="168D68B9" w14:textId="77777777" w:rsidR="00C7538D" w:rsidRPr="00BC3AE9" w:rsidRDefault="00000000">
            <w:pPr>
              <w:rPr>
                <w:lang w:val="nl-NL"/>
              </w:rPr>
            </w:pPr>
            <w:r w:rsidRPr="00BC3AE9">
              <w:rPr>
                <w:rFonts w:ascii="Courier New" w:hAnsi="Courier New"/>
                <w:sz w:val="18"/>
                <w:lang w:val="nl-NL"/>
              </w:rPr>
              <w:t>-- Lijst alle reizen waar hooguit drie studenten voor zijn ingeschreven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SELECT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v.Bestemming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,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       COUNT(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b.Collegekaart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) AS </w:t>
            </w:r>
            <w:proofErr w:type="spellStart"/>
            <w:r w:rsidRPr="00BC3AE9">
              <w:rPr>
                <w:rFonts w:ascii="Courier New" w:hAnsi="Courier New"/>
                <w:sz w:val="18"/>
                <w:lang w:val="nl-NL"/>
              </w:rPr>
              <w:t>AantalStudenten</w:t>
            </w:r>
            <w:proofErr w:type="spellEnd"/>
            <w:r w:rsidRPr="00BC3AE9">
              <w:rPr>
                <w:rFonts w:ascii="Courier New" w:hAnsi="Courier New"/>
                <w:sz w:val="18"/>
                <w:lang w:val="nl-NL"/>
              </w:rPr>
              <w:br/>
              <w:t>FROM   Vakantie v</w:t>
            </w:r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LEFT   JOIN Boeking b ON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 =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br/>
              <w:t xml:space="preserve">GROUP  BY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v.VakantieCode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 xml:space="preserve">, 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v.Bestemming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br/>
              <w:t>HAVING COUNT(</w:t>
            </w:r>
            <w:proofErr w:type="spellStart"/>
            <w:proofErr w:type="gramStart"/>
            <w:r w:rsidRPr="00BC3AE9">
              <w:rPr>
                <w:rFonts w:ascii="Courier New" w:hAnsi="Courier New"/>
                <w:sz w:val="18"/>
                <w:lang w:val="nl-NL"/>
              </w:rPr>
              <w:t>b.Collegekaart</w:t>
            </w:r>
            <w:proofErr w:type="spellEnd"/>
            <w:proofErr w:type="gramEnd"/>
            <w:r w:rsidRPr="00BC3AE9">
              <w:rPr>
                <w:rFonts w:ascii="Courier New" w:hAnsi="Courier New"/>
                <w:sz w:val="18"/>
                <w:lang w:val="nl-NL"/>
              </w:rPr>
              <w:t>) &lt;= 3;</w:t>
            </w:r>
          </w:p>
        </w:tc>
      </w:tr>
    </w:tbl>
    <w:p w14:paraId="2D987922" w14:textId="77777777" w:rsidR="00C7538D" w:rsidRPr="00BC3AE9" w:rsidRDefault="00C7538D">
      <w:pPr>
        <w:rPr>
          <w:lang w:val="nl-NL"/>
        </w:rPr>
      </w:pPr>
    </w:p>
    <w:sectPr w:rsidR="00C7538D" w:rsidRPr="00BC3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E13115"/>
    <w:multiLevelType w:val="hybridMultilevel"/>
    <w:tmpl w:val="7C72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969569">
    <w:abstractNumId w:val="8"/>
  </w:num>
  <w:num w:numId="2" w16cid:durableId="1993942910">
    <w:abstractNumId w:val="6"/>
  </w:num>
  <w:num w:numId="3" w16cid:durableId="743260327">
    <w:abstractNumId w:val="5"/>
  </w:num>
  <w:num w:numId="4" w16cid:durableId="1816677212">
    <w:abstractNumId w:val="4"/>
  </w:num>
  <w:num w:numId="5" w16cid:durableId="157962730">
    <w:abstractNumId w:val="7"/>
  </w:num>
  <w:num w:numId="6" w16cid:durableId="102309952">
    <w:abstractNumId w:val="3"/>
  </w:num>
  <w:num w:numId="7" w16cid:durableId="85003767">
    <w:abstractNumId w:val="2"/>
  </w:num>
  <w:num w:numId="8" w16cid:durableId="967970614">
    <w:abstractNumId w:val="1"/>
  </w:num>
  <w:num w:numId="9" w16cid:durableId="392627772">
    <w:abstractNumId w:val="0"/>
  </w:num>
  <w:num w:numId="10" w16cid:durableId="17994527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3DA"/>
    <w:rsid w:val="00AA1D8D"/>
    <w:rsid w:val="00B43836"/>
    <w:rsid w:val="00B47730"/>
    <w:rsid w:val="00BC3AE9"/>
    <w:rsid w:val="00C10E11"/>
    <w:rsid w:val="00C7538D"/>
    <w:rsid w:val="00CB0664"/>
    <w:rsid w:val="00E142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896AB"/>
  <w14:defaultImageDpi w14:val="300"/>
  <w15:docId w15:val="{E4143A5B-672A-8343-856C-F8FB14D3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142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E1428A"/>
    <w:pPr>
      <w:spacing w:after="0" w:line="240" w:lineRule="auto"/>
    </w:pPr>
    <w:rPr>
      <w:rFonts w:ascii="Helvetica" w:eastAsia="Times New Roman" w:hAnsi="Helvetica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FB2B8-377C-FD48-84CC-68873857222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Muler, Bruno</cp:lastModifiedBy>
  <cp:revision>2</cp:revision>
  <dcterms:created xsi:type="dcterms:W3CDTF">2013-12-23T23:15:00Z</dcterms:created>
  <dcterms:modified xsi:type="dcterms:W3CDTF">2025-06-03T12:34:00Z</dcterms:modified>
  <cp:category/>
</cp:coreProperties>
</file>